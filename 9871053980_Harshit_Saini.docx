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9035" w14:textId="77777777" w:rsidR="00541AF4" w:rsidRDefault="00000000">
      <w:pPr>
        <w:pStyle w:val="Title"/>
      </w:pPr>
      <w:r>
        <w:t>Harshit Saini</w:t>
      </w:r>
    </w:p>
    <w:p w14:paraId="1F033193" w14:textId="3272380B" w:rsidR="00541AF4" w:rsidRDefault="00000000">
      <w:r>
        <w:t xml:space="preserve">Data Analyst </w:t>
      </w:r>
      <w:r w:rsidR="00E07010">
        <w:t>Intern</w:t>
      </w:r>
      <w:r>
        <w:t>| Aspiring Data Scientist</w:t>
      </w:r>
    </w:p>
    <w:p w14:paraId="58919297" w14:textId="77777777" w:rsidR="00541AF4" w:rsidRDefault="00000000">
      <w:r>
        <w:t>New Delhi, India | +91 9871053980 | harshitnew2025@gmail.com</w:t>
      </w:r>
    </w:p>
    <w:p w14:paraId="63B1A1EA" w14:textId="77777777" w:rsidR="00541AF4" w:rsidRDefault="00000000">
      <w:r>
        <w:t>LinkedIn: linkedin.com/in/harshit-saini-922323355 | Portfolio: harshit3867.github.io</w:t>
      </w:r>
    </w:p>
    <w:p w14:paraId="309D7FE6" w14:textId="77777777" w:rsidR="00541AF4" w:rsidRDefault="00000000">
      <w:pPr>
        <w:pStyle w:val="Heading2"/>
      </w:pPr>
      <w:r>
        <w:t>Profile Summary</w:t>
      </w:r>
    </w:p>
    <w:p w14:paraId="254077FE" w14:textId="77777777" w:rsidR="00541AF4" w:rsidRDefault="00000000">
      <w:r>
        <w:t>Analytical and detail-oriented Data Analyst with 1.6 years of experience in business intelligence, data visualization, and reporting. Proficient in Python for data analysis, SQL, ETL processes, and Power BI dashboards. Hands-on exposure to machine learning fundamentals including exploratory data analysis, regression models, and basic recommendation systems. Currently enhancing skills in web analytics and product data insights.</w:t>
      </w:r>
    </w:p>
    <w:p w14:paraId="35481228" w14:textId="77777777" w:rsidR="00541AF4" w:rsidRDefault="00000000">
      <w:pPr>
        <w:pStyle w:val="Heading2"/>
      </w:pPr>
      <w:r>
        <w:t>Technical Skills</w:t>
      </w:r>
    </w:p>
    <w:p w14:paraId="28ED5BEE" w14:textId="77777777" w:rsidR="00541AF4" w:rsidRDefault="00000000">
      <w:r>
        <w:t>- Data Analytics: Power BI, SQL, Excel, ETL</w:t>
      </w:r>
    </w:p>
    <w:p w14:paraId="34EC734E" w14:textId="77777777" w:rsidR="00541AF4" w:rsidRDefault="00000000">
      <w:r>
        <w:t>- Programming: Python, Machine Learning, Artificial Intelligence, ChatGPT</w:t>
      </w:r>
    </w:p>
    <w:p w14:paraId="6E1059DD" w14:textId="77777777" w:rsidR="00541AF4" w:rsidRDefault="00000000">
      <w:r>
        <w:t>- Data Processing: Data Cleaning, Handling Missing Values</w:t>
      </w:r>
    </w:p>
    <w:p w14:paraId="04546E06" w14:textId="77777777" w:rsidR="00541AF4" w:rsidRDefault="00000000">
      <w:r>
        <w:t>- Database Management Systems</w:t>
      </w:r>
    </w:p>
    <w:p w14:paraId="360D7DAC" w14:textId="77777777" w:rsidR="00541AF4" w:rsidRDefault="00000000">
      <w:pPr>
        <w:pStyle w:val="Heading2"/>
      </w:pPr>
      <w:r>
        <w:t>Work Experience</w:t>
      </w:r>
    </w:p>
    <w:p w14:paraId="3E9B10BE" w14:textId="6B7FB92E" w:rsidR="00541AF4" w:rsidRDefault="00000000">
      <w:r>
        <w:t xml:space="preserve">Data Analyst </w:t>
      </w:r>
      <w:r w:rsidR="00E07010">
        <w:t>Intern</w:t>
      </w:r>
      <w:r>
        <w:t xml:space="preserve">| Lucent Classes Pvt Ltd | </w:t>
      </w:r>
      <w:r w:rsidR="00E07010">
        <w:t>August</w:t>
      </w:r>
      <w:r>
        <w:t xml:space="preserve"> 2024 - Present</w:t>
      </w:r>
    </w:p>
    <w:p w14:paraId="5DDE1A05" w14:textId="77777777" w:rsidR="00541AF4" w:rsidRDefault="00000000">
      <w:r>
        <w:t>- Developed Power BI dashboards to report KPIs and sales insights.</w:t>
      </w:r>
    </w:p>
    <w:p w14:paraId="2C991938" w14:textId="77777777" w:rsidR="00541AF4" w:rsidRDefault="00000000">
      <w:r>
        <w:t>- Prepared structured datasets using Excel.</w:t>
      </w:r>
    </w:p>
    <w:p w14:paraId="49BA99FD" w14:textId="017AC0CB" w:rsidR="00541AF4" w:rsidRDefault="00000000">
      <w:r>
        <w:t>- Conducted internal training on Power BI and data reporting best practices.</w:t>
      </w:r>
    </w:p>
    <w:p w14:paraId="16B26A96" w14:textId="77777777" w:rsidR="00541AF4" w:rsidRDefault="00000000">
      <w:r>
        <w:t>Associate | Globiva Services Pvt Ltd | Jul 2023 - Apr 2024</w:t>
      </w:r>
    </w:p>
    <w:p w14:paraId="55AFB0A4" w14:textId="77777777" w:rsidR="00541AF4" w:rsidRDefault="00000000">
      <w:r>
        <w:t>- Maintained adherence reporting and risk documentation.</w:t>
      </w:r>
    </w:p>
    <w:p w14:paraId="50186D9A" w14:textId="77777777" w:rsidR="00541AF4" w:rsidRDefault="00000000">
      <w:r>
        <w:t>- Supported internal audits and compliance data reviews.</w:t>
      </w:r>
    </w:p>
    <w:p w14:paraId="5431879C" w14:textId="77777777" w:rsidR="00541AF4" w:rsidRDefault="00000000">
      <w:pPr>
        <w:pStyle w:val="Heading2"/>
      </w:pPr>
      <w:r>
        <w:t>Projects</w:t>
      </w:r>
    </w:p>
    <w:p w14:paraId="0B2C3D46" w14:textId="77777777" w:rsidR="00541AF4" w:rsidRDefault="00000000">
      <w:r>
        <w:t>Netflix Movie Analytics in Python: Conducted data analysis on viewing patterns, genres, and user ratings using Pandas, Matplotlib, and NumPy. Implemented a basic recommendation logic and EDA.</w:t>
      </w:r>
    </w:p>
    <w:p w14:paraId="3B37527D" w14:textId="77777777" w:rsidR="00541AF4" w:rsidRDefault="00000000">
      <w:r>
        <w:lastRenderedPageBreak/>
        <w:t>Blinkit Sales Dashboard (Power BI): Created interactive dashboard for sales KPIs and customer insights.</w:t>
      </w:r>
    </w:p>
    <w:p w14:paraId="546457C1" w14:textId="77777777" w:rsidR="00541AF4" w:rsidRDefault="00000000">
      <w:r>
        <w:t>AMEX FinTrack (Power BI): Built transaction trend and customer spend analysis reports.</w:t>
      </w:r>
    </w:p>
    <w:p w14:paraId="288778DB" w14:textId="77777777" w:rsidR="00541AF4" w:rsidRDefault="00000000">
      <w:r>
        <w:t>Student Performance Analytics (Power BI): Academic insights on attendance, grades, and behavior.</w:t>
      </w:r>
    </w:p>
    <w:p w14:paraId="7034390E" w14:textId="77777777" w:rsidR="00541AF4" w:rsidRDefault="00000000">
      <w:pPr>
        <w:pStyle w:val="Heading2"/>
      </w:pPr>
      <w:r>
        <w:t>Education</w:t>
      </w:r>
    </w:p>
    <w:p w14:paraId="1E7DC393" w14:textId="5200BDB6" w:rsidR="00541AF4" w:rsidRDefault="00000000">
      <w:r>
        <w:t>MCA | Sharda University | 2026</w:t>
      </w:r>
    </w:p>
    <w:p w14:paraId="59C4B10C" w14:textId="77777777" w:rsidR="00541AF4" w:rsidRDefault="00000000">
      <w:r>
        <w:t>B.Sc. Mathematics and Computing | Bhaskaracharya College, Delhi University | 2024</w:t>
      </w:r>
    </w:p>
    <w:p w14:paraId="69C9009C" w14:textId="77777777" w:rsidR="00541AF4" w:rsidRDefault="00000000">
      <w:r>
        <w:t>Polytechnic - Computer Science | Ambedkar Institute of Technology, Delhi | 2022</w:t>
      </w:r>
    </w:p>
    <w:p w14:paraId="4192F763" w14:textId="77777777" w:rsidR="00541AF4" w:rsidRDefault="00000000">
      <w:pPr>
        <w:pStyle w:val="Heading2"/>
      </w:pPr>
      <w:r>
        <w:t>Awards &amp; Recognitions</w:t>
      </w:r>
    </w:p>
    <w:p w14:paraId="3E295779" w14:textId="77777777" w:rsidR="00541AF4" w:rsidRDefault="00000000">
      <w:r>
        <w:t>- 2× Top Performer Award | Globiva Services</w:t>
      </w:r>
    </w:p>
    <w:p w14:paraId="530D93DF" w14:textId="5F580179" w:rsidR="00541AF4" w:rsidRDefault="00000000">
      <w:r>
        <w:t xml:space="preserve">- 2× Employee of the Month | </w:t>
      </w:r>
      <w:r w:rsidR="00E07010">
        <w:t>American Exprees(Client)</w:t>
      </w:r>
    </w:p>
    <w:p w14:paraId="4AEEC6D3" w14:textId="77777777" w:rsidR="00541AF4" w:rsidRDefault="00000000">
      <w:r>
        <w:t>- Quality Excellence Award | Globiva Services</w:t>
      </w:r>
    </w:p>
    <w:p w14:paraId="1A594ECC" w14:textId="37B24929" w:rsidR="00E07010" w:rsidRPr="00E07010" w:rsidRDefault="00E07010">
      <w:pPr>
        <w:rPr>
          <w:lang w:val="en-IN"/>
        </w:rPr>
      </w:pPr>
      <w:r>
        <w:t>- Power BI Mentor | Sharda University</w:t>
      </w:r>
    </w:p>
    <w:sectPr w:rsidR="00E07010" w:rsidRPr="00E07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74996">
    <w:abstractNumId w:val="8"/>
  </w:num>
  <w:num w:numId="2" w16cid:durableId="792527579">
    <w:abstractNumId w:val="6"/>
  </w:num>
  <w:num w:numId="3" w16cid:durableId="460849650">
    <w:abstractNumId w:val="5"/>
  </w:num>
  <w:num w:numId="4" w16cid:durableId="376590243">
    <w:abstractNumId w:val="4"/>
  </w:num>
  <w:num w:numId="5" w16cid:durableId="77023717">
    <w:abstractNumId w:val="7"/>
  </w:num>
  <w:num w:numId="6" w16cid:durableId="1193806567">
    <w:abstractNumId w:val="3"/>
  </w:num>
  <w:num w:numId="7" w16cid:durableId="569195229">
    <w:abstractNumId w:val="2"/>
  </w:num>
  <w:num w:numId="8" w16cid:durableId="780612544">
    <w:abstractNumId w:val="1"/>
  </w:num>
  <w:num w:numId="9" w16cid:durableId="65052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AF4"/>
    <w:rsid w:val="00AA1D8D"/>
    <w:rsid w:val="00B47730"/>
    <w:rsid w:val="00CB0664"/>
    <w:rsid w:val="00CE5037"/>
    <w:rsid w:val="00E070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C22E82"/>
  <w14:defaultImageDpi w14:val="300"/>
  <w15:docId w15:val="{9CE706EE-EEE0-4F1C-8507-8E47FBF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 Saini</cp:lastModifiedBy>
  <cp:revision>2</cp:revision>
  <dcterms:created xsi:type="dcterms:W3CDTF">2013-12-23T23:15:00Z</dcterms:created>
  <dcterms:modified xsi:type="dcterms:W3CDTF">2025-06-17T15:47:00Z</dcterms:modified>
  <cp:category/>
</cp:coreProperties>
</file>